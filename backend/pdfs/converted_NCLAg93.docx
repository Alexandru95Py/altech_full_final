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572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DECLARATIE</w:t>
      </w:r>
    </w:p>
    <w:p>
      <w:pPr>
        <w:autoSpaceDN w:val="0"/>
        <w:autoSpaceDE w:val="0"/>
        <w:widowControl/>
        <w:spacing w:line="226" w:lineRule="exact" w:before="134" w:after="0"/>
        <w:ind w:left="60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in conformitate cu prevederile art.30 din Legea contabilitatii nr.82/1991</w:t>
      </w:r>
    </w:p>
    <w:p>
      <w:pPr>
        <w:autoSpaceDN w:val="0"/>
        <w:autoSpaceDE w:val="0"/>
        <w:widowControl/>
        <w:spacing w:line="226" w:lineRule="exact" w:before="60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S-au intocmit situatiile financiare la 31.12.2024 pentru :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___________________________________________________________________________________________</w:t>
      </w:r>
    </w:p>
    <w:p>
      <w:pPr>
        <w:autoSpaceDN w:val="0"/>
        <w:tabs>
          <w:tab w:pos="706" w:val="left"/>
        </w:tabs>
        <w:autoSpaceDE w:val="0"/>
        <w:widowControl/>
        <w:spacing w:line="178" w:lineRule="exact" w:before="296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Entitate: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P2P MASTER S.R.L.</w:t>
      </w:r>
    </w:p>
    <w:p>
      <w:pPr>
        <w:autoSpaceDN w:val="0"/>
        <w:autoSpaceDE w:val="0"/>
        <w:widowControl/>
        <w:spacing w:line="178" w:lineRule="exact" w:before="76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Judetul: IASI</w:t>
      </w:r>
    </w:p>
    <w:p>
      <w:pPr>
        <w:autoSpaceDN w:val="0"/>
        <w:tabs>
          <w:tab w:pos="660" w:val="left"/>
        </w:tabs>
        <w:autoSpaceDE w:val="0"/>
        <w:widowControl/>
        <w:spacing w:line="178" w:lineRule="exact" w:before="10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Adresa: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IASI STR. FANTANILOR NR. 43 BL. B14 AP. B39 JUD. IASI TEL. 0787461526</w:t>
      </w:r>
    </w:p>
    <w:p>
      <w:pPr>
        <w:autoSpaceDN w:val="0"/>
        <w:autoSpaceDE w:val="0"/>
        <w:widowControl/>
        <w:spacing w:line="178" w:lineRule="exact" w:before="90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Numar din registrul comertului: J22/2778/2023</w:t>
      </w:r>
    </w:p>
    <w:p>
      <w:pPr>
        <w:autoSpaceDN w:val="0"/>
        <w:autoSpaceDE w:val="0"/>
        <w:widowControl/>
        <w:spacing w:line="178" w:lineRule="exact" w:before="108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Forma de proprietate: 35--Societati comerciale cu raspundere limitata</w:t>
      </w:r>
    </w:p>
    <w:p>
      <w:pPr>
        <w:autoSpaceDN w:val="0"/>
        <w:tabs>
          <w:tab w:pos="3900" w:val="left"/>
        </w:tabs>
        <w:autoSpaceDE w:val="0"/>
        <w:widowControl/>
        <w:spacing w:line="178" w:lineRule="exact" w:before="92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Activitatea preponderenta (cod si denumire clasa CAEN):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6619 Activitãþi auxiliare intermedierilor financiare, exceptând activitãþi de asigurãri ºi</w:t>
      </w:r>
    </w:p>
    <w:p>
      <w:pPr>
        <w:autoSpaceDN w:val="0"/>
        <w:tabs>
          <w:tab w:pos="3900" w:val="left"/>
        </w:tabs>
        <w:autoSpaceDE w:val="0"/>
        <w:widowControl/>
        <w:spacing w:line="238" w:lineRule="exact" w:before="2" w:after="0"/>
        <w:ind w:left="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Cod de identificare fiscala: 48764053 </w:t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fonduri de pensii</w:t>
      </w:r>
    </w:p>
    <w:p>
      <w:pPr>
        <w:autoSpaceDN w:val="0"/>
        <w:autoSpaceDE w:val="0"/>
        <w:widowControl/>
        <w:spacing w:line="226" w:lineRule="exact" w:before="36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___________________________________________________________________________________________</w:t>
      </w:r>
    </w:p>
    <w:p>
      <w:pPr>
        <w:autoSpaceDN w:val="0"/>
        <w:autoSpaceDE w:val="0"/>
        <w:widowControl/>
        <w:spacing w:line="226" w:lineRule="exact" w:before="208" w:after="0"/>
        <w:ind w:left="36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Subsemnatul, GOGA ALEXANDRU-GEORGIAN , isi asuma raspunderea pentru</w:t>
      </w:r>
    </w:p>
    <w:p>
      <w:pPr>
        <w:autoSpaceDN w:val="0"/>
        <w:autoSpaceDE w:val="0"/>
        <w:widowControl/>
        <w:spacing w:line="224" w:lineRule="exact" w:before="3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intocmirea situatiilor financiare anuale la 31.12.2024 si confirma ca:</w:t>
      </w:r>
    </w:p>
    <w:p>
      <w:pPr>
        <w:autoSpaceDN w:val="0"/>
        <w:autoSpaceDE w:val="0"/>
        <w:widowControl/>
        <w:spacing w:line="226" w:lineRule="exact" w:before="106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a) Politicile contabile utilizate la intocmirea situatiilor financiare sunt in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conformitate cu reglementarile contabile aplicabile.</w:t>
      </w:r>
    </w:p>
    <w:p>
      <w:pPr>
        <w:autoSpaceDN w:val="0"/>
        <w:autoSpaceDE w:val="0"/>
        <w:widowControl/>
        <w:spacing w:line="226" w:lineRule="exact" w:before="8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b) Situatiile financiare ofera o imagine fidela a pozitiei financiare, performantei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financiare si a celorlalte informatii referitoare la activitatea desfasurata.</w:t>
      </w:r>
    </w:p>
    <w:p>
      <w:pPr>
        <w:autoSpaceDN w:val="0"/>
        <w:autoSpaceDE w:val="0"/>
        <w:widowControl/>
        <w:spacing w:line="226" w:lineRule="exact" w:before="106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c) Persoana juridica isi desfasoara activitatea in conditii de continuitate.</w:t>
      </w:r>
    </w:p>
    <w:p>
      <w:pPr>
        <w:autoSpaceDN w:val="0"/>
        <w:autoSpaceDE w:val="0"/>
        <w:widowControl/>
        <w:spacing w:line="226" w:lineRule="exact" w:before="642" w:after="0"/>
        <w:ind w:left="0" w:right="334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Semnatura</w:t>
      </w:r>
    </w:p>
    <w:p>
      <w:pPr>
        <w:autoSpaceDN w:val="0"/>
        <w:autoSpaceDE w:val="0"/>
        <w:widowControl/>
        <w:spacing w:line="226" w:lineRule="exact" w:before="74" w:after="0"/>
        <w:ind w:left="0" w:right="236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GOGA ALEXANDRU-GEORGIAN</w:t>
      </w:r>
    </w:p>
    <w:sectPr w:rsidR="00FC693F" w:rsidRPr="0006063C" w:rsidSect="00034616">
      <w:pgSz w:w="11906" w:h="16838"/>
      <w:pgMar w:top="176" w:right="666" w:bottom="1440" w:left="3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